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Capstone Project Report</w:t>
      </w:r>
    </w:p>
    <w:p>
      <w:pPr>
        <w:pStyle w:val="Heading1"/>
      </w:pPr>
      <w:r>
        <w:t>Dynamic Pricing for Urban Parking Lots</w:t>
      </w:r>
    </w:p>
    <w:p>
      <w:pPr>
        <w:pStyle w:val="Heading1"/>
      </w:pPr>
      <w:r>
        <w:t>Capstone Project - Summer Analytics 2025</w:t>
      </w:r>
    </w:p>
    <w:p/>
    <w:p/>
    <w:p>
      <w:pPr>
        <w:pStyle w:val="Heading1"/>
      </w:pPr>
      <w:r>
        <w:t>Import required libraries</w:t>
      </w:r>
    </w:p>
    <w:p>
      <w:pPr>
        <w:pStyle w:val="IntenseQuote"/>
      </w:pPr>
      <w:r>
        <w:t>!pip install pathway bokeh --quiet</w:t>
        <w:br/>
        <w:t>import pandas as pd</w:t>
        <w:br/>
        <w:t>import numpy as np</w:t>
        <w:br/>
        <w:t>from math import radians, cos, sin, asin, sqrt</w:t>
        <w:br/>
        <w:t>from bokeh.plotting import figure, show, output_notebook</w:t>
        <w:br/>
        <w:t>from bokeh.models import ColumnDataSource</w:t>
        <w:br/>
        <w:t>from bokeh.layouts import column</w:t>
        <w:br/>
        <w:t>import pathway as pw</w:t>
      </w:r>
    </w:p>
    <w:p/>
    <w:p/>
    <w:p>
      <w:pPr>
        <w:pStyle w:val="Heading1"/>
      </w:pPr>
      <w:r>
        <w:t>Load dataset</w:t>
      </w:r>
    </w:p>
    <w:p>
      <w:pPr>
        <w:pStyle w:val="IntenseQuote"/>
      </w:pPr>
      <w:r>
        <w:t>df = pd.read_csv("dataset.csv")</w:t>
        <w:br/>
        <w:t>df['Timestamp'] = pd.to_datetime(df['LastUpdatedDate'] + ' ' + df['LastUpdatedTime'], format='%d-%m-%Y %H:%M:%S')</w:t>
        <w:br/>
        <w:t>df = df.rename(columns={'SystemCodeNumber': 'parking_lot_id'})</w:t>
      </w:r>
    </w:p>
    <w:p/>
    <w:p/>
    <w:p>
      <w:pPr>
        <w:pStyle w:val="Heading1"/>
      </w:pPr>
      <w:r>
        <w:t>Constants</w:t>
      </w:r>
    </w:p>
    <w:p>
      <w:pPr>
        <w:pStyle w:val="Heading1"/>
      </w:pPr>
      <w:r>
        <w:t>--- Model 1: Baseline Linear Pricing ---</w:t>
      </w:r>
    </w:p>
    <w:p>
      <w:pPr>
        <w:pStyle w:val="Heading1"/>
      </w:pPr>
      <w:r>
        <w:t>Simulate Model 1</w:t>
      </w:r>
    </w:p>
    <w:p>
      <w:pPr>
        <w:pStyle w:val="Heading1"/>
      </w:pPr>
      <w:r>
        <w:t>Visualize Model 1</w:t>
      </w:r>
    </w:p>
    <w:p>
      <w:pPr>
        <w:pStyle w:val="IntenseQuote"/>
      </w:pPr>
      <w:r>
        <w:t>BASE_PRICE = 10</w:t>
        <w:br/>
        <w:t>ALPHA = 2.0  # for Model 1</w:t>
        <w:br/>
        <w:br/>
        <w:t>def baseline_linear_price(prev_price, Occupancy, Capacity): # Corrected capitalization</w:t>
        <w:br/>
        <w:t xml:space="preserve">    return prev_price + ALPHA * (Occupancy / Capacity)</w:t>
        <w:br/>
        <w:br/>
        <w:t>price_history_1 = []</w:t>
        <w:br/>
        <w:t>prices = {lot_id: BASE_PRICE for lot_id in df['parking_lot_id'].unique()}</w:t>
        <w:br/>
        <w:t>for t in sorted(df['Timestamp'].unique()): # Changed 'time' to 'Timestamp'</w:t>
        <w:br/>
        <w:t xml:space="preserve">    current_df = df[df['Timestamp'] == t] # Changed 'time' to 'Timestamp'</w:t>
        <w:br/>
        <w:t xml:space="preserve">    new_prices = {}</w:t>
        <w:br/>
        <w:t xml:space="preserve">    for _, row in current_df.iterrows():</w:t>
        <w:br/>
        <w:t xml:space="preserve">        lot_id = row['parking_lot_id']</w:t>
        <w:br/>
        <w:t xml:space="preserve">        prev_price = prices.get(lot_id, BASE_PRICE) # Use .get with a default</w:t>
        <w:br/>
        <w:t xml:space="preserve">        price = baseline_linear_price(prev_price, row['Occupancy'], row['Capacity'])</w:t>
        <w:br/>
        <w:t xml:space="preserve">        new_prices[lot_id] = price</w:t>
        <w:br/>
        <w:t xml:space="preserve">        price_history_1.append({'time': t, 'parking_lot_id': lot_id, 'price': price})</w:t>
        <w:br/>
        <w:t xml:space="preserve">    prices = new_prices</w:t>
        <w:br/>
        <w:br/>
        <w:t>price_df1 = pd.DataFrame(price_history_1)</w:t>
        <w:br/>
        <w:t>plots = []</w:t>
        <w:br/>
        <w:t>for lot_id in price_df1['parking_lot_id'].unique():</w:t>
        <w:br/>
        <w:t xml:space="preserve">    lot_data = price_df1[price_df1['parking_lot_id'] == lot_id]</w:t>
        <w:br/>
        <w:t xml:space="preserve">    source = ColumnDataSource(lot_data)</w:t>
        <w:br/>
        <w:t xml:space="preserve">    p = figure(title=f"Model 1 - Lot {lot_id} Price Over Time", x_axis_type="datetime", width=800, height=250)</w:t>
        <w:br/>
        <w:t xml:space="preserve">    p.line(x='time', y='price', source=source, line_width=2)</w:t>
        <w:br/>
        <w:t xml:space="preserve">    plots.append(p)</w:t>
        <w:br/>
        <w:t>show(column(*plots))</w:t>
      </w:r>
    </w:p>
    <w:p/>
    <w:p/>
    <w:p/>
    <w:p/>
    <w:p/>
    <w:p>
      <w:r>
        <w:t>&lt;div id="c7bfb1b1-f6c1-4e55-afe3-fc506375afbf" data-root-id="73ae384f-b106-4060-b81d-3495d71601ec" style="display: contents;"&gt;&lt;/div&gt;</w:t>
      </w:r>
    </w:p>
    <w:p/>
    <w:p/>
    <w:p/>
    <w:p/>
    <w:p/>
    <w:p/>
    <w:p>
      <w:pPr>
        <w:pStyle w:val="Heading1"/>
      </w:pPr>
      <w:r>
        <w:t>--- Model 2: Demand-Based Pricing ---</w:t>
      </w:r>
    </w:p>
    <w:p>
      <w:pPr>
        <w:pStyle w:val="Heading1"/>
      </w:pPr>
      <w:r>
        <w:t>Simulate Model 2</w:t>
      </w:r>
    </w:p>
    <w:p>
      <w:pPr>
        <w:pStyle w:val="Heading1"/>
      </w:pPr>
      <w:r>
        <w:t>Map categorical fields - TrafficConditionNearby to numeric level</w:t>
      </w:r>
    </w:p>
    <w:p>
      <w:pPr>
        <w:pStyle w:val="Heading1"/>
      </w:pPr>
      <w:r>
        <w:t>Visualize Model 2</w:t>
      </w:r>
    </w:p>
    <w:p>
      <w:pPr>
        <w:pStyle w:val="IntenseQuote"/>
      </w:pPr>
      <w:r>
        <w:t>def get_vehicle_weight(vehicle_type):</w:t>
        <w:br/>
        <w:t xml:space="preserve">    return {'car': 1, 'bike': 0.5, 'truck': 1.5}.get(vehicle_type, 1)</w:t>
        <w:br/>
        <w:br/>
        <w:t>def demand_function(row):</w:t>
        <w:br/>
        <w:t xml:space="preserve">    alpha, beta, gamma, delta, epsilon = 1.2, 0.5, 0.3, 2.0, 1.0</w:t>
        <w:br/>
        <w:t xml:space="preserve">    demand = (</w:t>
        <w:br/>
        <w:t xml:space="preserve">        alpha * (row['Occupancy'] / row['Capacity']) +</w:t>
        <w:br/>
        <w:t xml:space="preserve">        beta * row['QueueLength'] -</w:t>
        <w:br/>
        <w:t xml:space="preserve">        gamma * row['TrafficConditionNearby'] +</w:t>
        <w:br/>
        <w:t xml:space="preserve">        delta * row['IsSpecialDay'] +</w:t>
        <w:br/>
        <w:t xml:space="preserve">        epsilon * get_vehicle_weight(row['VehicleType'])</w:t>
        <w:br/>
        <w:t xml:space="preserve">    )</w:t>
        <w:br/>
        <w:t xml:space="preserve">    return demand</w:t>
        <w:br/>
        <w:br/>
        <w:t>def demand_based_price(demand):</w:t>
        <w:br/>
        <w:t xml:space="preserve">    demand = np.clip(demand, 0, 10)</w:t>
        <w:br/>
        <w:t xml:space="preserve">    price = BASE_PRICE * (1 + 0.1 * (demand / 10))</w:t>
        <w:br/>
        <w:t xml:space="preserve">    return np.clip(price, 5, 20)</w:t>
        <w:br/>
        <w:br/>
        <w:t>price_history_2 = []</w:t>
        <w:br/>
        <w:t>prices = {lot_id: BASE_PRICE for lot_id in df['parking_lot_id'].unique()}</w:t>
        <w:br/>
        <w:br/>
        <w:t>traffic_level_map = {'low': 1, 'average': 2, 'high': 3}</w:t>
        <w:br/>
        <w:br/>
        <w:br/>
        <w:t>for t in sorted(df['Timestamp'].unique()):</w:t>
        <w:br/>
        <w:t xml:space="preserve">    current_df = df[df['Timestamp'] == t].copy() # Create a copy to avoid SettingWithCopyWarning</w:t>
        <w:br/>
        <w:t xml:space="preserve">    current_df['TrafficConditionNearby'] = current_df['TrafficConditionNearby'].map(traffic_level_map)</w:t>
        <w:br/>
        <w:t xml:space="preserve">    # Handle potential missing values after mapping</w:t>
        <w:br/>
        <w:t xml:space="preserve">    current_df['TrafficConditionNearby'] = current_df['TrafficConditionNearby'].fillna(current_df['TrafficConditionNearby'].median())</w:t>
        <w:br/>
        <w:br/>
        <w:br/>
        <w:t xml:space="preserve">    new_prices = {}</w:t>
        <w:br/>
        <w:t xml:space="preserve">    for _, row in current_df.iterrows():</w:t>
        <w:br/>
        <w:t xml:space="preserve">        lot_id = row['parking_lot_id']</w:t>
        <w:br/>
        <w:t xml:space="preserve">        prev_price = prices.get(lot_id, BASE_PRICE) # Use .get with a default</w:t>
        <w:br/>
        <w:t xml:space="preserve">        demand = demand_function(row)</w:t>
        <w:br/>
        <w:t xml:space="preserve">        price = demand_based_price(demand)</w:t>
        <w:br/>
        <w:t xml:space="preserve">        new_prices[lot_id] = price</w:t>
        <w:br/>
        <w:t xml:space="preserve">        price_history_2.append({'time': t, 'parking_lot_id': lot_id, 'price': price})</w:t>
        <w:br/>
        <w:t xml:space="preserve">    prices = new_prices</w:t>
        <w:br/>
        <w:br/>
        <w:t>price_df2 = pd.DataFrame(price_history_2)</w:t>
        <w:br/>
        <w:t>plots = []</w:t>
        <w:br/>
        <w:t>for lot_id in price_df2['parking_lot_id'].unique():</w:t>
        <w:br/>
        <w:t xml:space="preserve">    lot_data = price_df2[price_df2['parking_lot_id'] == lot_id]</w:t>
        <w:br/>
        <w:t xml:space="preserve">    source = ColumnDataSource(lot_data)</w:t>
        <w:br/>
        <w:t xml:space="preserve">    p = figure(title=f"Model 2 - Lot {lot_id} Price Over Time", x_axis_type="datetime", width=800, height=250)</w:t>
        <w:br/>
        <w:t xml:space="preserve">    p.line(x='time', y='price', source=source, line_width=2)</w:t>
        <w:br/>
        <w:t xml:space="preserve">    plots.append(p)</w:t>
        <w:br/>
        <w:t>show(column(*plots))</w:t>
      </w:r>
    </w:p>
    <w:p/>
    <w:p/>
    <w:p/>
    <w:p/>
    <w:p/>
    <w:p>
      <w:r>
        <w:t>&lt;div id="fe14ca3f-2831-43a6-a45a-d8cd4a98f2c0" data-root-id="4336b7f5-c03e-43fd-8110-e707ed2627bf" style="display: contents;"&gt;&lt;/div&gt;</w:t>
      </w:r>
    </w:p>
    <w:p/>
    <w:p/>
    <w:p/>
    <w:p/>
    <w:p/>
    <w:p/>
    <w:p>
      <w:pPr>
        <w:pStyle w:val="Heading1"/>
      </w:pPr>
      <w:r>
        <w:t>--- Model 3: Competitive Pricing ---</w:t>
      </w:r>
    </w:p>
    <w:p>
      <w:pPr>
        <w:pStyle w:val="Heading1"/>
      </w:pPr>
      <w:r>
        <w:t>Simulate Model 3</w:t>
      </w:r>
    </w:p>
    <w:p>
      <w:pPr>
        <w:pStyle w:val="Heading1"/>
      </w:pPr>
      <w:r>
        <w:t>Map categorical fields - TrafficConditionNearby to numeric level</w:t>
      </w:r>
    </w:p>
    <w:p>
      <w:pPr>
        <w:pStyle w:val="Heading1"/>
      </w:pPr>
      <w:r>
        <w:t>Visualize Model 3</w:t>
      </w:r>
    </w:p>
    <w:p>
      <w:pPr>
        <w:pStyle w:val="Heading1"/>
      </w:pPr>
      <w:r>
        <w:t>Plot for a few parking lots to avoid overwhelming the output</w:t>
      </w:r>
    </w:p>
    <w:p>
      <w:pPr>
        <w:pStyle w:val="IntenseQuote"/>
      </w:pPr>
      <w:r>
        <w:t>def haversine(lon1, lat1, lon2, lat2):</w:t>
        <w:br/>
        <w:t xml:space="preserve">    lon1, lat1, lon2, lat2 = map(radians, [lon1, lat1, lon2, lat2])</w:t>
        <w:br/>
        <w:t xml:space="preserve">    dlon = lon2 - lon1</w:t>
        <w:br/>
        <w:t xml:space="preserve">    dlat = lat2 - lat1</w:t>
        <w:br/>
        <w:t xml:space="preserve">    a = sin(dlat/2)**2 + cos(lat1) * cos(lat2) * sin(dlon/2)**2</w:t>
        <w:br/>
        <w:t xml:space="preserve">    c = 2 * asin(sqrt(a))</w:t>
        <w:br/>
        <w:t xml:space="preserve">    r = 6371</w:t>
        <w:br/>
        <w:t xml:space="preserve">    return c * r</w:t>
        <w:br/>
        <w:br/>
        <w:t>def find_nearest_lot(row, current_prices):</w:t>
        <w:br/>
        <w:t xml:space="preserve">    dists = df[df['parking_lot_id'] != row['parking_lot_id']].groupby('parking_lot_id').first().reset_index()</w:t>
        <w:br/>
        <w:t xml:space="preserve">    dists['distance'] = dists.apply(lambda r: haversine(</w:t>
        <w:br/>
        <w:t xml:space="preserve">        row['Longitude'], row['Latitude'], r['Longitude'], r['Latitude']), axis=1)</w:t>
        <w:br/>
        <w:t xml:space="preserve">    nearest = dists.sort_values('distance').iloc[0]</w:t>
        <w:br/>
        <w:t xml:space="preserve">    return nearest['parking_lot_id'], current_prices.get(nearest['parking_lot_id'], BASE_PRICE)</w:t>
        <w:br/>
        <w:br/>
        <w:t>def competitive_price(row, current_prices):</w:t>
        <w:br/>
        <w:t xml:space="preserve">    base = demand_based_price(demand_function(row))</w:t>
        <w:br/>
        <w:t xml:space="preserve">    lot_id = row['parking_lot_id']</w:t>
        <w:br/>
        <w:t xml:space="preserve">    price = base</w:t>
        <w:br/>
        <w:t xml:space="preserve">    if row['Occupancy'] &gt;= row['Capacity']:</w:t>
        <w:br/>
        <w:t xml:space="preserve">        nearest_id, nearest_price = find_nearest_lot(row, current_prices)</w:t>
        <w:br/>
        <w:t xml:space="preserve">        if nearest_price &lt; base:</w:t>
        <w:br/>
        <w:t xml:space="preserve">            price = base - 1.0</w:t>
        <w:br/>
        <w:t xml:space="preserve">    return max(5, min(price, 20))</w:t>
        <w:br/>
        <w:br/>
        <w:t>price_history_3 = []</w:t>
        <w:br/>
        <w:t>prices = {lot_id: BASE_PRICE for lot_id in df['parking_lot_id'].unique()}</w:t>
        <w:br/>
        <w:br/>
        <w:t>traffic_level_map = {'low': 1, 'average': 2, 'high': 3}</w:t>
        <w:br/>
        <w:br/>
        <w:br/>
        <w:t>for t in sorted(df['Timestamp'].unique()):</w:t>
        <w:br/>
        <w:t xml:space="preserve">    current_df = df[df['Timestamp'] == t].copy() # Create a copy to avoid SettingWithCopyWarning</w:t>
        <w:br/>
        <w:t xml:space="preserve">    # Map categorical fields - TrafficConditionNearby to numeric level</w:t>
        <w:br/>
        <w:t xml:space="preserve">    current_df['TrafficConditionNearby'] = current_df['TrafficConditionNearby'].map(traffic_level_map)</w:t>
        <w:br/>
        <w:t xml:space="preserve">    # Handle potential missing values after mapping</w:t>
        <w:br/>
        <w:t xml:space="preserve">    current_df['TrafficConditionNearby'] = current_df['TrafficConditionNearby'].fillna(current_df['TrafficConditionNearby'].median())</w:t>
        <w:br/>
        <w:br/>
        <w:br/>
        <w:t xml:space="preserve">    new_prices = {}</w:t>
        <w:br/>
        <w:t xml:space="preserve">    for _, row in current_df.iterrows():</w:t>
        <w:br/>
        <w:t xml:space="preserve">        lot_id = row['parking_lot_id']</w:t>
        <w:br/>
        <w:t xml:space="preserve">        price = competitive_price(row, prices)</w:t>
        <w:br/>
        <w:t xml:space="preserve">        new_prices[lot_id] = price</w:t>
        <w:br/>
        <w:t xml:space="preserve">        price_history_3.append({'time': t, 'parking_lot_id': lot_id, 'price': price})</w:t>
        <w:br/>
        <w:t xml:space="preserve">    prices = new_prices</w:t>
        <w:br/>
        <w:br/>
        <w:t>price_df3 = pd.DataFrame(price_history_3)</w:t>
        <w:br/>
        <w:t>plots = []</w:t>
        <w:br/>
        <w:t>for i, lot_id in enumerate(price_df3['parking_lot_id'].unique()):</w:t>
        <w:br/>
        <w:t xml:space="preserve">    if i &gt;= 3: # Limit to 3 plots</w:t>
        <w:br/>
        <w:t xml:space="preserve">        break</w:t>
        <w:br/>
        <w:t xml:space="preserve">    lot_data = price_df3[price_df3['parking_lot_id'] == lot_id]</w:t>
        <w:br/>
        <w:t xml:space="preserve">    source = ColumnDataSource(lot_data)</w:t>
        <w:br/>
        <w:t xml:space="preserve">    p = figure(title=f"Model 3 - Lot {lot_id} Price Over Time", x_axis_type="datetime", width=800, height=250)</w:t>
        <w:br/>
        <w:t xml:space="preserve">    p.line(x='time', y='price', source=source, line_width=2)</w:t>
        <w:br/>
        <w:t xml:space="preserve">    plots.append(p)</w:t>
        <w:br/>
        <w:t>show(column(*plots))</w:t>
      </w:r>
    </w:p>
    <w:p/>
    <w:p/>
    <w:p/>
    <w:p/>
    <w:p/>
    <w:p>
      <w:r>
        <w:t>&lt;div id="c4994f43-a6fb-420d-9369-d16a9ec80d75" data-root-id="0f27f0cf-ce41-44f6-9115-96a9b72a9ff7" style="display: contents;"&gt;&lt;/div&gt;</w:t>
      </w:r>
    </w:p>
    <w:p/>
    <w:p/>
    <w:p/>
    <w:p/>
    <w:p/>
    <w:p/>
    <w:p>
      <w:pPr>
        <w:pStyle w:val="IntenseQuote"/>
      </w:pP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